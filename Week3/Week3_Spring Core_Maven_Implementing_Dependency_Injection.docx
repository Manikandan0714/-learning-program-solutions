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1DF3" w14:textId="77777777" w:rsidR="001044A0" w:rsidRPr="001044A0" w:rsidRDefault="001044A0" w:rsidP="001044A0">
      <w:pPr>
        <w:jc w:val="center"/>
        <w:rPr>
          <w:sz w:val="28"/>
          <w:szCs w:val="28"/>
        </w:rPr>
      </w:pPr>
      <w:bookmarkStart w:id="0" w:name="_GoBack"/>
      <w:r w:rsidRPr="001044A0">
        <w:rPr>
          <w:b/>
          <w:bCs/>
          <w:sz w:val="28"/>
          <w:szCs w:val="28"/>
        </w:rPr>
        <w:t>Exercise 2: Implementing Dependency Injection</w:t>
      </w:r>
    </w:p>
    <w:p w14:paraId="472FFCAD" w14:textId="6B8029F8" w:rsidR="005848B1" w:rsidRDefault="00177DF3" w:rsidP="001044A0">
      <w:pPr>
        <w:pStyle w:val="Heading2"/>
        <w:rPr>
          <w:rFonts w:cstheme="majorHAnsi"/>
          <w:color w:val="auto"/>
          <w:sz w:val="28"/>
          <w:szCs w:val="28"/>
        </w:rPr>
      </w:pPr>
      <w:r w:rsidRPr="001044A0">
        <w:rPr>
          <w:rFonts w:cstheme="majorHAnsi"/>
          <w:color w:val="auto"/>
          <w:sz w:val="28"/>
          <w:szCs w:val="28"/>
        </w:rPr>
        <w:t>pom.xml</w:t>
      </w:r>
    </w:p>
    <w:p w14:paraId="2ED6EDCE" w14:textId="77777777" w:rsidR="001044A0" w:rsidRPr="001044A0" w:rsidRDefault="001044A0" w:rsidP="001044A0"/>
    <w:p w14:paraId="1BBA143F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&lt;project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xmlns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="http://maven.apache.org/POM/4.0.0" </w:t>
      </w:r>
    </w:p>
    <w:p w14:paraId="4CA785CF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xmlns:xsi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="http://www.w3.org/2001/XMLSchema-instance"</w:t>
      </w:r>
    </w:p>
    <w:p w14:paraId="51C536A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xsi:schemaLocation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="http://maven.apache.org/POM/4.0.0 </w:t>
      </w:r>
    </w:p>
    <w:p w14:paraId="15CDB5E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                 http://maven.apache.org/xsd/maven-4.0.0.xsd"&gt;</w:t>
      </w:r>
    </w:p>
    <w:p w14:paraId="0FC90D1B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2F088DA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modelVersion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&gt;4.0.0&lt;/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modelVersion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762E9555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7423C607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1B70E6F7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LibraryDI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55596546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&lt;version&gt;1.0-SNAPSHOT&lt;/version&gt;</w:t>
      </w:r>
    </w:p>
    <w:p w14:paraId="618F1C93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4A480DB1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&lt;dependencies&gt;</w:t>
      </w:r>
    </w:p>
    <w:p w14:paraId="4942146B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&lt;!--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Spring Core &amp; Context --&gt;</w:t>
      </w:r>
    </w:p>
    <w:p w14:paraId="071633E7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&lt;dependency&gt;</w:t>
      </w:r>
    </w:p>
    <w:p w14:paraId="79D1CF06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org.springframework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01001C88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&gt;spring-context&lt;/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7C5350EA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&lt;version&gt;6.1.4&lt;/version&gt;</w:t>
      </w:r>
    </w:p>
    <w:p w14:paraId="2354141A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&lt;/dependency&gt;</w:t>
      </w:r>
    </w:p>
    <w:p w14:paraId="6B93E875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2449C77E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&lt;!--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Logging --&gt;</w:t>
      </w:r>
    </w:p>
    <w:p w14:paraId="3D76F155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&lt;dependency&gt;</w:t>
      </w:r>
    </w:p>
    <w:p w14:paraId="17152B70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&gt;org.slf4j&lt;/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groupId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22302E3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&gt;slf4j-simple&lt;/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artifactId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&gt;</w:t>
      </w:r>
    </w:p>
    <w:p w14:paraId="2D690B15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&lt;version&gt;2.0.13&lt;/version&gt;</w:t>
      </w:r>
    </w:p>
    <w:p w14:paraId="31DAF31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&lt;/dependency&gt;</w:t>
      </w:r>
    </w:p>
    <w:p w14:paraId="37AC26E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&lt;/dependencies&gt;</w:t>
      </w:r>
    </w:p>
    <w:p w14:paraId="625E11B6" w14:textId="4DDA551F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&lt;/project&gt;</w:t>
      </w:r>
    </w:p>
    <w:p w14:paraId="4C00769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64B2B2C6" w14:textId="2F158634" w:rsidR="000A50C0" w:rsidRPr="001044A0" w:rsidRDefault="00177DF3" w:rsidP="005848B1">
      <w:pPr>
        <w:rPr>
          <w:rFonts w:asciiTheme="majorHAnsi" w:hAnsiTheme="majorHAnsi" w:cstheme="majorHAnsi"/>
          <w:sz w:val="28"/>
          <w:szCs w:val="28"/>
        </w:rPr>
      </w:pPr>
      <w:r w:rsidRPr="001044A0">
        <w:rPr>
          <w:rFonts w:asciiTheme="majorHAnsi" w:hAnsiTheme="majorHAnsi" w:cstheme="majorHAnsi"/>
          <w:b/>
          <w:sz w:val="28"/>
          <w:szCs w:val="28"/>
        </w:rPr>
        <w:t>BookRepository.java (</w:t>
      </w:r>
      <w:proofErr w:type="spellStart"/>
      <w:r w:rsidRPr="001044A0">
        <w:rPr>
          <w:rFonts w:asciiTheme="majorHAnsi" w:hAnsiTheme="majorHAnsi" w:cstheme="majorHAnsi"/>
          <w:b/>
          <w:sz w:val="28"/>
          <w:szCs w:val="28"/>
        </w:rPr>
        <w:t>src</w:t>
      </w:r>
      <w:proofErr w:type="spellEnd"/>
      <w:r w:rsidRPr="001044A0">
        <w:rPr>
          <w:rFonts w:asciiTheme="majorHAnsi" w:hAnsiTheme="majorHAnsi" w:cstheme="majorHAnsi"/>
          <w:b/>
          <w:sz w:val="28"/>
          <w:szCs w:val="28"/>
        </w:rPr>
        <w:t>/main/java/com/library/repository)</w:t>
      </w:r>
    </w:p>
    <w:p w14:paraId="3E6D8BF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package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0BA043E0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1E58AF7C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java.util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.Arrays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4B50E9FC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java.util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.List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7A2D3C63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3472ABFC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public class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{</w:t>
      </w:r>
    </w:p>
    <w:p w14:paraId="2E3CAC81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public List&lt;String&gt;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findAll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 {</w:t>
      </w:r>
    </w:p>
    <w:p w14:paraId="68B28F0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return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Arrays.asList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("Atomic Habits", "Zero to One", "Deep Work");</w:t>
      </w:r>
    </w:p>
    <w:p w14:paraId="2526DCC9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}</w:t>
      </w:r>
    </w:p>
    <w:p w14:paraId="5EF0D68C" w14:textId="5863964B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lastRenderedPageBreak/>
        <w:t>}</w:t>
      </w:r>
    </w:p>
    <w:p w14:paraId="7F89A87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18C6FF90" w14:textId="6C17C22B" w:rsidR="000A50C0" w:rsidRPr="001044A0" w:rsidRDefault="00177DF3" w:rsidP="005848B1">
      <w:pPr>
        <w:pStyle w:val="Heading2"/>
        <w:rPr>
          <w:rFonts w:cstheme="majorHAnsi"/>
          <w:color w:val="auto"/>
          <w:sz w:val="28"/>
          <w:szCs w:val="28"/>
        </w:rPr>
      </w:pPr>
      <w:r w:rsidRPr="001044A0">
        <w:rPr>
          <w:rFonts w:cstheme="majorHAnsi"/>
          <w:color w:val="auto"/>
          <w:sz w:val="28"/>
          <w:szCs w:val="28"/>
        </w:rPr>
        <w:t>BookService.java (</w:t>
      </w:r>
      <w:proofErr w:type="spellStart"/>
      <w:r w:rsidRPr="001044A0">
        <w:rPr>
          <w:rFonts w:cstheme="majorHAnsi"/>
          <w:color w:val="auto"/>
          <w:sz w:val="28"/>
          <w:szCs w:val="28"/>
        </w:rPr>
        <w:t>src</w:t>
      </w:r>
      <w:proofErr w:type="spellEnd"/>
      <w:r w:rsidRPr="001044A0">
        <w:rPr>
          <w:rFonts w:cstheme="majorHAnsi"/>
          <w:color w:val="auto"/>
          <w:sz w:val="28"/>
          <w:szCs w:val="28"/>
        </w:rPr>
        <w:t>/main/java/com/library/service)</w:t>
      </w:r>
    </w:p>
    <w:p w14:paraId="6680CD1A" w14:textId="77777777" w:rsidR="001044A0" w:rsidRPr="001044A0" w:rsidRDefault="001044A0" w:rsidP="001044A0"/>
    <w:p w14:paraId="406179D9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package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.service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768C54F1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00A39CF6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.repository.BookRepository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1FC9432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java.util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.List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07217148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290394C9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public class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BookService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{</w:t>
      </w:r>
    </w:p>
    <w:p w14:paraId="096FB901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private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1E190C4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41F7F43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// Setter method for Dependency Injection</w:t>
      </w:r>
    </w:p>
    <w:p w14:paraId="6061A97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public void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setBookRepository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</w:t>
      </w:r>
      <w:proofErr w:type="spellStart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 {</w:t>
      </w:r>
    </w:p>
    <w:p w14:paraId="1DAEAED8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this.bookRepository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=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517656EE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}</w:t>
      </w:r>
    </w:p>
    <w:p w14:paraId="43F1C6B9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2D616E0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public List&lt;String&gt;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getBooks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 {</w:t>
      </w:r>
    </w:p>
    <w:p w14:paraId="0DC65BE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return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bookRepository.findAll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();</w:t>
      </w:r>
    </w:p>
    <w:p w14:paraId="0DBFAB1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}</w:t>
      </w:r>
    </w:p>
    <w:p w14:paraId="0D128D56" w14:textId="1BC4CDC6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}</w:t>
      </w:r>
    </w:p>
    <w:p w14:paraId="6816DAE0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2FC3755D" w14:textId="334B6F50" w:rsidR="000A50C0" w:rsidRPr="001044A0" w:rsidRDefault="00177DF3">
      <w:pPr>
        <w:pStyle w:val="Heading2"/>
        <w:rPr>
          <w:rFonts w:cstheme="majorHAnsi"/>
          <w:color w:val="auto"/>
          <w:sz w:val="28"/>
          <w:szCs w:val="28"/>
        </w:rPr>
      </w:pPr>
      <w:r w:rsidRPr="001044A0">
        <w:rPr>
          <w:rFonts w:cstheme="majorHAnsi"/>
          <w:color w:val="auto"/>
          <w:sz w:val="28"/>
          <w:szCs w:val="28"/>
        </w:rPr>
        <w:t>MainApp.java (</w:t>
      </w:r>
      <w:proofErr w:type="spellStart"/>
      <w:r w:rsidRPr="001044A0">
        <w:rPr>
          <w:rFonts w:cstheme="majorHAnsi"/>
          <w:color w:val="auto"/>
          <w:sz w:val="28"/>
          <w:szCs w:val="28"/>
        </w:rPr>
        <w:t>src</w:t>
      </w:r>
      <w:proofErr w:type="spellEnd"/>
      <w:r w:rsidRPr="001044A0">
        <w:rPr>
          <w:rFonts w:cstheme="majorHAnsi"/>
          <w:color w:val="auto"/>
          <w:sz w:val="28"/>
          <w:szCs w:val="28"/>
        </w:rPr>
        <w:t>/main/java/com/library)</w:t>
      </w:r>
    </w:p>
    <w:p w14:paraId="6366715C" w14:textId="77777777" w:rsidR="001044A0" w:rsidRPr="001044A0" w:rsidRDefault="001044A0" w:rsidP="001044A0"/>
    <w:p w14:paraId="378B8573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package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7E8B6D82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45F5012C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com.library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.service.BookService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633AD304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org.springframework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.context.ApplicationContext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;</w:t>
      </w:r>
    </w:p>
    <w:p w14:paraId="62BE3F15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import </w:t>
      </w:r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org.springframework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.context.support.ClassPathXmlApplicationContext;</w:t>
      </w:r>
    </w:p>
    <w:p w14:paraId="3786E16B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4C82A913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public class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LibraryApp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{</w:t>
      </w:r>
    </w:p>
    <w:p w14:paraId="4B9D2A9F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public static void </w:t>
      </w:r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main(</w:t>
      </w:r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String[]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args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 {</w:t>
      </w:r>
    </w:p>
    <w:p w14:paraId="6779051A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ApplicationContext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context =</w:t>
      </w:r>
    </w:p>
    <w:p w14:paraId="28C5B381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        new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ClassPathXmlApplicationContext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("applicationContext.xml");</w:t>
      </w:r>
    </w:p>
    <w:p w14:paraId="43841569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</w:p>
    <w:p w14:paraId="3D3623C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BookService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service =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context.getBean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("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bookService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", 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BookService.class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);</w:t>
      </w:r>
    </w:p>
    <w:p w14:paraId="61085453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    </w:t>
      </w:r>
      <w:proofErr w:type="spellStart"/>
      <w:proofErr w:type="gram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service.getBooks</w:t>
      </w:r>
      <w:proofErr w:type="spellEnd"/>
      <w:proofErr w:type="gram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().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forEach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(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System.out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::</w:t>
      </w:r>
      <w:proofErr w:type="spellStart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println</w:t>
      </w:r>
      <w:proofErr w:type="spellEnd"/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);</w:t>
      </w:r>
    </w:p>
    <w:p w14:paraId="1797E0BA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 xml:space="preserve">    }</w:t>
      </w:r>
    </w:p>
    <w:p w14:paraId="3894FA9D" w14:textId="77777777" w:rsidR="001044A0" w:rsidRPr="001044A0" w:rsidRDefault="001044A0" w:rsidP="00104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val="en-IN" w:eastAsia="en-IN"/>
        </w:rPr>
      </w:pPr>
      <w:r w:rsidRPr="001044A0">
        <w:rPr>
          <w:rFonts w:asciiTheme="majorHAnsi" w:eastAsia="Times New Roman" w:hAnsiTheme="majorHAnsi" w:cstheme="majorHAnsi"/>
          <w:szCs w:val="24"/>
          <w:lang w:val="en-IN" w:eastAsia="en-IN"/>
        </w:rPr>
        <w:t>}</w:t>
      </w:r>
    </w:p>
    <w:p w14:paraId="4B868686" w14:textId="77777777" w:rsidR="001044A0" w:rsidRPr="001044A0" w:rsidRDefault="001044A0">
      <w:pPr>
        <w:pStyle w:val="Heading2"/>
        <w:rPr>
          <w:rFonts w:cstheme="majorHAnsi"/>
          <w:color w:val="auto"/>
          <w:sz w:val="24"/>
          <w:szCs w:val="24"/>
        </w:rPr>
      </w:pPr>
    </w:p>
    <w:p w14:paraId="61FBCC31" w14:textId="188F463E" w:rsidR="000A50C0" w:rsidRPr="001044A0" w:rsidRDefault="00177DF3">
      <w:pPr>
        <w:pStyle w:val="Heading2"/>
        <w:rPr>
          <w:rFonts w:cstheme="majorHAnsi"/>
          <w:color w:val="auto"/>
          <w:sz w:val="28"/>
          <w:szCs w:val="28"/>
        </w:rPr>
      </w:pPr>
      <w:r w:rsidRPr="001044A0">
        <w:rPr>
          <w:rFonts w:cstheme="majorHAnsi"/>
          <w:color w:val="auto"/>
          <w:sz w:val="28"/>
          <w:szCs w:val="28"/>
        </w:rPr>
        <w:t>Output (from MainApp.java)</w:t>
      </w:r>
    </w:p>
    <w:p w14:paraId="77888A20" w14:textId="4C27D4F3" w:rsidR="005848B1" w:rsidRPr="001044A0" w:rsidRDefault="005848B1" w:rsidP="005848B1">
      <w:pPr>
        <w:rPr>
          <w:rFonts w:asciiTheme="majorHAnsi" w:hAnsiTheme="majorHAnsi" w:cstheme="majorHAnsi"/>
          <w:szCs w:val="24"/>
        </w:rPr>
      </w:pPr>
    </w:p>
    <w:p w14:paraId="2F215AB3" w14:textId="00B62C33" w:rsidR="005848B1" w:rsidRPr="005848B1" w:rsidRDefault="001044A0" w:rsidP="005848B1">
      <w:r>
        <w:rPr>
          <w:noProof/>
        </w:rPr>
        <w:drawing>
          <wp:inline distT="0" distB="0" distL="0" distR="0" wp14:anchorId="0C8499E3" wp14:editId="79385231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661" w14:textId="77777777" w:rsidR="005848B1" w:rsidRPr="005848B1" w:rsidRDefault="005848B1" w:rsidP="005848B1"/>
    <w:bookmarkEnd w:id="0"/>
    <w:p w14:paraId="13D557AF" w14:textId="61A50BBD" w:rsidR="000A50C0" w:rsidRPr="005848B1" w:rsidRDefault="000A50C0"/>
    <w:sectPr w:rsidR="000A50C0" w:rsidRPr="00584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A75878"/>
    <w:multiLevelType w:val="hybridMultilevel"/>
    <w:tmpl w:val="183C0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1017"/>
    <w:multiLevelType w:val="hybridMultilevel"/>
    <w:tmpl w:val="ED080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0C0"/>
    <w:rsid w:val="001044A0"/>
    <w:rsid w:val="0015074B"/>
    <w:rsid w:val="00177DF3"/>
    <w:rsid w:val="0029639D"/>
    <w:rsid w:val="00326F90"/>
    <w:rsid w:val="0044566E"/>
    <w:rsid w:val="005848B1"/>
    <w:rsid w:val="00AA1D8D"/>
    <w:rsid w:val="00B47730"/>
    <w:rsid w:val="00CB0664"/>
    <w:rsid w:val="00DE39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803FD"/>
  <w14:defaultImageDpi w14:val="300"/>
  <w15:docId w15:val="{39D17B79-7109-40EE-BA2E-1BA5C7C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866FF6-9549-429B-BDDE-DD2FC840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Manikandan Sethu</cp:lastModifiedBy>
  <cp:revision>3</cp:revision>
  <dcterms:created xsi:type="dcterms:W3CDTF">2025-07-05T15:40:00Z</dcterms:created>
  <dcterms:modified xsi:type="dcterms:W3CDTF">2025-07-05T15:45:00Z</dcterms:modified>
  <cp:category/>
</cp:coreProperties>
</file>