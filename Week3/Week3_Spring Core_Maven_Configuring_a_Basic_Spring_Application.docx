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0A3BF" w14:textId="77777777" w:rsidR="005848B1" w:rsidRPr="005848B1" w:rsidRDefault="005848B1" w:rsidP="005848B1">
      <w:pPr>
        <w:pStyle w:val="Heading2"/>
        <w:rPr>
          <w:color w:val="auto"/>
          <w:sz w:val="32"/>
          <w:szCs w:val="32"/>
        </w:rPr>
      </w:pPr>
      <w:r w:rsidRPr="005848B1">
        <w:rPr>
          <w:color w:val="auto"/>
          <w:sz w:val="32"/>
          <w:szCs w:val="32"/>
        </w:rPr>
        <w:t xml:space="preserve">Exercise 1: Configuring a Basic Spring Application Scenario: </w:t>
      </w:r>
    </w:p>
    <w:p w14:paraId="29E6F2B7" w14:textId="1796ABE2" w:rsidR="000A50C0" w:rsidRDefault="00177DF3" w:rsidP="005848B1">
      <w:pPr>
        <w:pStyle w:val="Heading2"/>
        <w:rPr>
          <w:rFonts w:ascii="Calibri" w:hAnsi="Calibri"/>
          <w:color w:val="auto"/>
          <w:sz w:val="28"/>
        </w:rPr>
      </w:pPr>
      <w:r w:rsidRPr="005848B1">
        <w:rPr>
          <w:rFonts w:ascii="Calibri" w:hAnsi="Calibri"/>
          <w:color w:val="auto"/>
          <w:sz w:val="28"/>
        </w:rPr>
        <w:t>p</w:t>
      </w:r>
      <w:r w:rsidRPr="005848B1">
        <w:rPr>
          <w:rFonts w:ascii="Calibri" w:hAnsi="Calibri"/>
          <w:color w:val="auto"/>
          <w:sz w:val="28"/>
        </w:rPr>
        <w:t>o</w:t>
      </w:r>
      <w:r w:rsidRPr="005848B1">
        <w:rPr>
          <w:rFonts w:ascii="Calibri" w:hAnsi="Calibri"/>
          <w:color w:val="auto"/>
          <w:sz w:val="28"/>
        </w:rPr>
        <w:t>m</w:t>
      </w:r>
      <w:r w:rsidRPr="005848B1">
        <w:rPr>
          <w:rFonts w:ascii="Calibri" w:hAnsi="Calibri"/>
          <w:color w:val="auto"/>
          <w:sz w:val="28"/>
        </w:rPr>
        <w:t>.</w:t>
      </w:r>
      <w:r w:rsidRPr="005848B1">
        <w:rPr>
          <w:rFonts w:ascii="Calibri" w:hAnsi="Calibri"/>
          <w:color w:val="auto"/>
          <w:sz w:val="28"/>
        </w:rPr>
        <w:t>x</w:t>
      </w:r>
      <w:r w:rsidRPr="005848B1">
        <w:rPr>
          <w:rFonts w:ascii="Calibri" w:hAnsi="Calibri"/>
          <w:color w:val="auto"/>
          <w:sz w:val="28"/>
        </w:rPr>
        <w:t>m</w:t>
      </w:r>
      <w:r w:rsidRPr="005848B1">
        <w:rPr>
          <w:rFonts w:ascii="Calibri" w:hAnsi="Calibri"/>
          <w:color w:val="auto"/>
          <w:sz w:val="28"/>
        </w:rPr>
        <w:t>l</w:t>
      </w:r>
    </w:p>
    <w:p w14:paraId="472FFCAD" w14:textId="77777777" w:rsidR="005848B1" w:rsidRPr="005848B1" w:rsidRDefault="005848B1" w:rsidP="005848B1"/>
    <w:p w14:paraId="67CA3F3F" w14:textId="77777777" w:rsidR="005848B1" w:rsidRDefault="00177DF3" w:rsidP="005848B1">
      <w:r w:rsidRPr="005848B1">
        <w:t>&lt;project xmlns="http://maven.apache.org/POM/4.0.0"</w:t>
      </w:r>
      <w:r w:rsidRPr="005848B1">
        <w:br/>
        <w:t xml:space="preserve">         xmlns:xsi="http://www.w3.org/2001/XMLSchema-instance"</w:t>
      </w:r>
      <w:r w:rsidRPr="005848B1">
        <w:br/>
      </w:r>
      <w:r w:rsidRPr="005848B1">
        <w:t xml:space="preserve">         xsi:schemaLocation="http://maven.apache.org/POM/4.0.0 </w:t>
      </w:r>
      <w:r w:rsidRPr="005848B1">
        <w:br/>
        <w:t xml:space="preserve">         http://maven.apache.org/xsd/maven-4.0.0.xsd"&gt;</w:t>
      </w:r>
      <w:r w:rsidRPr="005848B1">
        <w:br/>
        <w:t xml:space="preserve">  &lt;modelVersion&gt;4.0.0&lt;/modelVersion&gt;</w:t>
      </w:r>
      <w:r w:rsidRPr="005848B1">
        <w:br/>
      </w:r>
      <w:r w:rsidRPr="005848B1">
        <w:br/>
        <w:t xml:space="preserve">  &lt;groupId&gt;com.library&lt;/groupId&gt;</w:t>
      </w:r>
      <w:r w:rsidRPr="005848B1">
        <w:br/>
        <w:t xml:space="preserve">  &lt;artifactId&gt;LibraryManagement&lt;/artifactId&gt;</w:t>
      </w:r>
      <w:r w:rsidRPr="005848B1">
        <w:br/>
        <w:t xml:space="preserve">  &lt;version&gt;1.0&lt;/versi</w:t>
      </w:r>
      <w:r w:rsidRPr="005848B1">
        <w:t>on&gt;</w:t>
      </w:r>
      <w:r w:rsidRPr="005848B1">
        <w:br/>
      </w:r>
      <w:r w:rsidRPr="005848B1">
        <w:br/>
        <w:t xml:space="preserve">  &lt;dependencies&gt;</w:t>
      </w:r>
      <w:r w:rsidRPr="005848B1">
        <w:br/>
        <w:t xml:space="preserve">    &lt;!-- Spring Core Context --&gt;</w:t>
      </w:r>
      <w:r w:rsidRPr="005848B1">
        <w:br/>
        <w:t xml:space="preserve">    &lt;dependency&gt;</w:t>
      </w:r>
      <w:r w:rsidRPr="005848B1">
        <w:br/>
        <w:t xml:space="preserve">      &lt;</w:t>
      </w:r>
      <w:proofErr w:type="spellStart"/>
      <w:r w:rsidRPr="005848B1">
        <w:t>groupId</w:t>
      </w:r>
      <w:proofErr w:type="spellEnd"/>
      <w:r w:rsidRPr="005848B1">
        <w:t>&gt;</w:t>
      </w:r>
      <w:proofErr w:type="spellStart"/>
      <w:r w:rsidRPr="005848B1">
        <w:t>org.springframework</w:t>
      </w:r>
      <w:proofErr w:type="spellEnd"/>
      <w:r w:rsidRPr="005848B1">
        <w:t>&lt;/</w:t>
      </w:r>
      <w:proofErr w:type="spellStart"/>
      <w:r w:rsidRPr="005848B1">
        <w:t>groupId</w:t>
      </w:r>
      <w:proofErr w:type="spellEnd"/>
      <w:r w:rsidRPr="005848B1">
        <w:t>&gt;</w:t>
      </w:r>
      <w:r w:rsidRPr="005848B1">
        <w:br/>
        <w:t xml:space="preserve">      &lt;</w:t>
      </w:r>
      <w:proofErr w:type="spellStart"/>
      <w:r w:rsidRPr="005848B1">
        <w:t>artifactId</w:t>
      </w:r>
      <w:proofErr w:type="spellEnd"/>
      <w:r w:rsidRPr="005848B1">
        <w:t>&gt;spring-context&lt;/</w:t>
      </w:r>
      <w:proofErr w:type="spellStart"/>
      <w:r w:rsidRPr="005848B1">
        <w:t>artifactId</w:t>
      </w:r>
      <w:proofErr w:type="spellEnd"/>
      <w:r w:rsidRPr="005848B1">
        <w:t>&gt;</w:t>
      </w:r>
      <w:r w:rsidRPr="005848B1">
        <w:br/>
        <w:t xml:space="preserve">      &lt;version&gt;5.3.34&lt;/version&gt;</w:t>
      </w:r>
      <w:r w:rsidRPr="005848B1">
        <w:br/>
        <w:t xml:space="preserve">    &lt;/dependency&gt;</w:t>
      </w:r>
      <w:r w:rsidRPr="005848B1">
        <w:br/>
        <w:t xml:space="preserve">  &lt;/dependencies&gt;</w:t>
      </w:r>
      <w:r w:rsidRPr="005848B1">
        <w:br/>
        <w:t>&lt;/project&gt;</w:t>
      </w:r>
    </w:p>
    <w:p w14:paraId="64B2B2C6" w14:textId="2F158634" w:rsidR="000A50C0" w:rsidRPr="005848B1" w:rsidRDefault="00177DF3" w:rsidP="005848B1">
      <w:r w:rsidRPr="005848B1">
        <w:rPr>
          <w:b/>
          <w:sz w:val="28"/>
        </w:rPr>
        <w:t>BookReposit</w:t>
      </w:r>
      <w:r w:rsidRPr="005848B1">
        <w:rPr>
          <w:b/>
          <w:sz w:val="28"/>
        </w:rPr>
        <w:t>ory.java (</w:t>
      </w:r>
      <w:proofErr w:type="spellStart"/>
      <w:r w:rsidRPr="005848B1">
        <w:rPr>
          <w:b/>
          <w:sz w:val="28"/>
        </w:rPr>
        <w:t>src</w:t>
      </w:r>
      <w:proofErr w:type="spellEnd"/>
      <w:r w:rsidRPr="005848B1">
        <w:rPr>
          <w:b/>
          <w:sz w:val="28"/>
        </w:rPr>
        <w:t>/main/java/com/library/repository)</w:t>
      </w:r>
    </w:p>
    <w:p w14:paraId="3681487F" w14:textId="77777777" w:rsidR="000A50C0" w:rsidRPr="005848B1" w:rsidRDefault="00177DF3">
      <w:r w:rsidRPr="005848B1">
        <w:t>p</w:t>
      </w:r>
      <w:r w:rsidRPr="005848B1">
        <w:t>ackage com.library.repository;</w:t>
      </w:r>
      <w:r w:rsidRPr="005848B1">
        <w:br/>
      </w:r>
      <w:r w:rsidRPr="005848B1">
        <w:br/>
        <w:t>public class BookRepository {</w:t>
      </w:r>
      <w:r w:rsidRPr="005848B1">
        <w:br/>
        <w:t xml:space="preserve">    public void getBook() {</w:t>
      </w:r>
      <w:r w:rsidRPr="005848B1">
        <w:br/>
        <w:t xml:space="preserve">        System.out.println("Fetching book from repository...");</w:t>
      </w:r>
      <w:r w:rsidRPr="005848B1">
        <w:br/>
        <w:t xml:space="preserve">    }</w:t>
      </w:r>
      <w:r w:rsidRPr="005848B1">
        <w:br/>
        <w:t>}</w:t>
      </w:r>
    </w:p>
    <w:p w14:paraId="18C6FF90" w14:textId="5DDF1D00" w:rsidR="000A50C0" w:rsidRPr="005848B1" w:rsidRDefault="00177DF3" w:rsidP="005848B1">
      <w:pPr>
        <w:pStyle w:val="Heading2"/>
        <w:rPr>
          <w:color w:val="auto"/>
        </w:rPr>
      </w:pPr>
      <w:r w:rsidRPr="005848B1">
        <w:rPr>
          <w:rFonts w:ascii="Calibri" w:hAnsi="Calibri"/>
          <w:color w:val="auto"/>
          <w:sz w:val="28"/>
        </w:rPr>
        <w:t>BookService.java (</w:t>
      </w:r>
      <w:proofErr w:type="spellStart"/>
      <w:r w:rsidRPr="005848B1">
        <w:rPr>
          <w:rFonts w:ascii="Calibri" w:hAnsi="Calibri"/>
          <w:color w:val="auto"/>
          <w:sz w:val="28"/>
        </w:rPr>
        <w:t>src</w:t>
      </w:r>
      <w:proofErr w:type="spellEnd"/>
      <w:r w:rsidRPr="005848B1">
        <w:rPr>
          <w:rFonts w:ascii="Calibri" w:hAnsi="Calibri"/>
          <w:color w:val="auto"/>
          <w:sz w:val="28"/>
        </w:rPr>
        <w:t>/main/java/com/librar</w:t>
      </w:r>
      <w:r w:rsidRPr="005848B1">
        <w:rPr>
          <w:rFonts w:ascii="Calibri" w:hAnsi="Calibri"/>
          <w:color w:val="auto"/>
          <w:sz w:val="28"/>
        </w:rPr>
        <w:t>y/service)</w:t>
      </w:r>
    </w:p>
    <w:p w14:paraId="2546FF78" w14:textId="77777777" w:rsidR="000A50C0" w:rsidRPr="005848B1" w:rsidRDefault="00177DF3">
      <w:r w:rsidRPr="005848B1">
        <w:t xml:space="preserve">package </w:t>
      </w:r>
      <w:proofErr w:type="gramStart"/>
      <w:r w:rsidRPr="005848B1">
        <w:t>com.library</w:t>
      </w:r>
      <w:proofErr w:type="gramEnd"/>
      <w:r w:rsidRPr="005848B1">
        <w:t>.service;</w:t>
      </w:r>
      <w:r w:rsidRPr="005848B1">
        <w:br/>
      </w:r>
      <w:r w:rsidRPr="005848B1">
        <w:br/>
        <w:t>import com.library.repository.BookRepository;</w:t>
      </w:r>
      <w:r w:rsidRPr="005848B1">
        <w:br/>
      </w:r>
      <w:r w:rsidRPr="005848B1">
        <w:lastRenderedPageBreak/>
        <w:br/>
        <w:t>public class BookService {</w:t>
      </w:r>
      <w:r w:rsidRPr="005848B1">
        <w:br/>
        <w:t xml:space="preserve">    private BookRepository repository;</w:t>
      </w:r>
      <w:r w:rsidRPr="005848B1">
        <w:br/>
      </w:r>
      <w:r w:rsidRPr="005848B1">
        <w:br/>
        <w:t xml:space="preserve">    // Setter method for Dependency Injection</w:t>
      </w:r>
      <w:r w:rsidRPr="005848B1">
        <w:br/>
        <w:t xml:space="preserve">    public void setRepository(BookRepository repository</w:t>
      </w:r>
      <w:r w:rsidRPr="005848B1">
        <w:t>) {</w:t>
      </w:r>
      <w:r w:rsidRPr="005848B1">
        <w:br/>
        <w:t xml:space="preserve">        this.repository = repository;</w:t>
      </w:r>
      <w:r w:rsidRPr="005848B1">
        <w:br/>
        <w:t xml:space="preserve">    }</w:t>
      </w:r>
      <w:r w:rsidRPr="005848B1">
        <w:br/>
      </w:r>
      <w:r w:rsidRPr="005848B1">
        <w:br/>
        <w:t xml:space="preserve">    public void displayBook() {</w:t>
      </w:r>
      <w:r w:rsidRPr="005848B1">
        <w:br/>
        <w:t xml:space="preserve">        repository.getBook();</w:t>
      </w:r>
      <w:r w:rsidRPr="005848B1">
        <w:br/>
        <w:t xml:space="preserve">    }</w:t>
      </w:r>
      <w:r w:rsidRPr="005848B1">
        <w:br/>
        <w:t>}</w:t>
      </w:r>
    </w:p>
    <w:p w14:paraId="2FC3755D" w14:textId="77777777" w:rsidR="000A50C0" w:rsidRPr="005848B1" w:rsidRDefault="00177DF3">
      <w:pPr>
        <w:pStyle w:val="Heading2"/>
        <w:rPr>
          <w:color w:val="auto"/>
        </w:rPr>
      </w:pPr>
      <w:r w:rsidRPr="005848B1">
        <w:rPr>
          <w:rFonts w:ascii="Calibri" w:hAnsi="Calibri"/>
          <w:color w:val="auto"/>
          <w:sz w:val="28"/>
        </w:rPr>
        <w:t>4. MainApp.java (src/main/java/com/library)</w:t>
      </w:r>
    </w:p>
    <w:p w14:paraId="787A314C" w14:textId="77777777" w:rsidR="000A50C0" w:rsidRPr="005848B1" w:rsidRDefault="00177DF3">
      <w:r w:rsidRPr="005848B1">
        <w:t>package com.library;</w:t>
      </w:r>
      <w:r w:rsidRPr="005848B1">
        <w:br/>
      </w:r>
      <w:r w:rsidRPr="005848B1">
        <w:br/>
        <w:t>import org.springframework.context.ApplicationContext;</w:t>
      </w:r>
      <w:r w:rsidRPr="005848B1">
        <w:br/>
        <w:t>import org.sprin</w:t>
      </w:r>
      <w:r w:rsidRPr="005848B1">
        <w:t>gframework.context.support.ClassPathXmlApplicationContext;</w:t>
      </w:r>
      <w:r w:rsidRPr="005848B1">
        <w:br/>
        <w:t>import com.library.service.BookService;</w:t>
      </w:r>
      <w:r w:rsidRPr="005848B1">
        <w:br/>
      </w:r>
      <w:r w:rsidRPr="005848B1">
        <w:br/>
        <w:t>public class MainApp {</w:t>
      </w:r>
      <w:r w:rsidRPr="005848B1">
        <w:br/>
        <w:t xml:space="preserve">    public static void main(String[] args) {</w:t>
      </w:r>
      <w:r w:rsidRPr="005848B1">
        <w:br/>
        <w:t xml:space="preserve">        // Load Spring application context from XML</w:t>
      </w:r>
      <w:r w:rsidRPr="005848B1">
        <w:br/>
        <w:t xml:space="preserve">        ApplicationContext context =</w:t>
      </w:r>
      <w:r w:rsidRPr="005848B1">
        <w:t xml:space="preserve"> new ClassPathXmlApplicationContext("applicationContext.xml");</w:t>
      </w:r>
      <w:r w:rsidRPr="005848B1">
        <w:br/>
      </w:r>
      <w:r w:rsidRPr="005848B1">
        <w:br/>
        <w:t xml:space="preserve">        // Get the bookService bean</w:t>
      </w:r>
      <w:r w:rsidRPr="005848B1">
        <w:br/>
        <w:t xml:space="preserve">        BookService bookService = context.getBean("bookService", BookService.class);</w:t>
      </w:r>
      <w:r w:rsidRPr="005848B1">
        <w:br/>
      </w:r>
      <w:r w:rsidRPr="005848B1">
        <w:br/>
        <w:t xml:space="preserve">        // Call service method</w:t>
      </w:r>
      <w:r w:rsidRPr="005848B1">
        <w:br/>
        <w:t xml:space="preserve">        bookService.displayBook();</w:t>
      </w:r>
      <w:r w:rsidRPr="005848B1">
        <w:br/>
        <w:t xml:space="preserve">    </w:t>
      </w:r>
      <w:r w:rsidRPr="005848B1">
        <w:t>}</w:t>
      </w:r>
      <w:r w:rsidRPr="005848B1">
        <w:br/>
        <w:t>}</w:t>
      </w:r>
    </w:p>
    <w:p w14:paraId="02C21983" w14:textId="08627C89" w:rsidR="000A50C0" w:rsidRPr="005848B1" w:rsidRDefault="00177DF3">
      <w:pPr>
        <w:pStyle w:val="Heading2"/>
        <w:rPr>
          <w:color w:val="auto"/>
        </w:rPr>
      </w:pPr>
      <w:r w:rsidRPr="005848B1">
        <w:rPr>
          <w:rFonts w:ascii="Calibri" w:hAnsi="Calibri"/>
          <w:color w:val="auto"/>
          <w:sz w:val="28"/>
        </w:rPr>
        <w:t>applicationContext.xml (</w:t>
      </w:r>
      <w:proofErr w:type="spellStart"/>
      <w:r w:rsidRPr="005848B1">
        <w:rPr>
          <w:rFonts w:ascii="Calibri" w:hAnsi="Calibri"/>
          <w:color w:val="auto"/>
          <w:sz w:val="28"/>
        </w:rPr>
        <w:t>src</w:t>
      </w:r>
      <w:proofErr w:type="spellEnd"/>
      <w:r w:rsidRPr="005848B1">
        <w:rPr>
          <w:rFonts w:ascii="Calibri" w:hAnsi="Calibri"/>
          <w:color w:val="auto"/>
          <w:sz w:val="28"/>
        </w:rPr>
        <w:t>/main/resources)</w:t>
      </w:r>
    </w:p>
    <w:p w14:paraId="6B597574" w14:textId="77777777" w:rsidR="000A50C0" w:rsidRPr="005848B1" w:rsidRDefault="00177DF3">
      <w:r w:rsidRPr="005848B1">
        <w:t>&lt;?xml version="1.0" encoding="UTF-8"?&gt;</w:t>
      </w:r>
      <w:r w:rsidRPr="005848B1">
        <w:br/>
        <w:t>&lt;beans xmlns="http://www.springframework.org/schema/beans"</w:t>
      </w:r>
      <w:r w:rsidRPr="005848B1">
        <w:br/>
        <w:t xml:space="preserve">       xmlns:xsi="http://www.w3.org/2001/XMLSchema-instance"</w:t>
      </w:r>
      <w:r w:rsidRPr="005848B1">
        <w:br/>
      </w:r>
      <w:r w:rsidRPr="005848B1">
        <w:lastRenderedPageBreak/>
        <w:t xml:space="preserve">       xsi:schemaLocation="</w:t>
      </w:r>
      <w:r w:rsidRPr="005848B1">
        <w:br/>
        <w:t xml:space="preserve">         http://ww</w:t>
      </w:r>
      <w:r w:rsidRPr="005848B1">
        <w:t xml:space="preserve">w.springframework.org/schema/beans </w:t>
      </w:r>
      <w:r w:rsidRPr="005848B1">
        <w:br/>
        <w:t xml:space="preserve">         http://www.springframework.org/schema/beans/spring-beans.xsd"&gt;</w:t>
      </w:r>
      <w:r w:rsidRPr="005848B1">
        <w:br/>
      </w:r>
      <w:r w:rsidRPr="005848B1">
        <w:br/>
        <w:t xml:space="preserve">    &lt;!-- Bean for BookRepository --&gt;</w:t>
      </w:r>
      <w:r w:rsidRPr="005848B1">
        <w:br/>
        <w:t xml:space="preserve">    &lt;bean id="bookRepository" class="com.library.repository.BookRepository" /&gt;</w:t>
      </w:r>
      <w:r w:rsidRPr="005848B1">
        <w:br/>
      </w:r>
      <w:r w:rsidRPr="005848B1">
        <w:br/>
        <w:t xml:space="preserve">    &lt;!-- Bean for BookService </w:t>
      </w:r>
      <w:r w:rsidRPr="005848B1">
        <w:t>--&gt;</w:t>
      </w:r>
      <w:r w:rsidRPr="005848B1">
        <w:br/>
        <w:t xml:space="preserve">    &lt;bean id="bookService" class="com.library.service.BookService"&gt;</w:t>
      </w:r>
      <w:r w:rsidRPr="005848B1">
        <w:br/>
        <w:t xml:space="preserve">        &lt;property name="repository" ref="bookRepository" /&gt;</w:t>
      </w:r>
      <w:r w:rsidRPr="005848B1">
        <w:br/>
        <w:t xml:space="preserve">    &lt;/bean&gt;</w:t>
      </w:r>
      <w:r w:rsidRPr="005848B1">
        <w:br/>
      </w:r>
      <w:r w:rsidRPr="005848B1">
        <w:br/>
        <w:t>&lt;/beans&gt;</w:t>
      </w:r>
    </w:p>
    <w:p w14:paraId="61FBCC31" w14:textId="1710B8A7" w:rsidR="000A50C0" w:rsidRDefault="00177DF3">
      <w:pPr>
        <w:pStyle w:val="Heading2"/>
        <w:rPr>
          <w:rFonts w:ascii="Calibri" w:hAnsi="Calibri"/>
          <w:color w:val="auto"/>
          <w:sz w:val="28"/>
        </w:rPr>
      </w:pPr>
      <w:r w:rsidRPr="005848B1">
        <w:rPr>
          <w:rFonts w:ascii="Calibri" w:hAnsi="Calibri"/>
          <w:color w:val="auto"/>
          <w:sz w:val="28"/>
        </w:rPr>
        <w:t>Output (from MainApp.java)</w:t>
      </w:r>
    </w:p>
    <w:p w14:paraId="77888A20" w14:textId="4C27D4F3" w:rsidR="005848B1" w:rsidRDefault="005848B1" w:rsidP="005848B1"/>
    <w:p w14:paraId="2F215AB3" w14:textId="064C92D1" w:rsidR="005848B1" w:rsidRPr="005848B1" w:rsidRDefault="005848B1" w:rsidP="005848B1">
      <w:r>
        <w:rPr>
          <w:noProof/>
        </w:rPr>
        <w:drawing>
          <wp:inline distT="0" distB="0" distL="0" distR="0" wp14:anchorId="4D14E4B3" wp14:editId="0D1FED5E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151661" w14:textId="77777777" w:rsidR="005848B1" w:rsidRPr="005848B1" w:rsidRDefault="005848B1" w:rsidP="005848B1"/>
    <w:p w14:paraId="13D557AF" w14:textId="61A50BBD" w:rsidR="000A50C0" w:rsidRPr="005848B1" w:rsidRDefault="000A50C0"/>
    <w:sectPr w:rsidR="000A50C0" w:rsidRPr="005848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A75878"/>
    <w:multiLevelType w:val="hybridMultilevel"/>
    <w:tmpl w:val="183C0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A1017"/>
    <w:multiLevelType w:val="hybridMultilevel"/>
    <w:tmpl w:val="ED080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0C0"/>
    <w:rsid w:val="0015074B"/>
    <w:rsid w:val="00177DF3"/>
    <w:rsid w:val="0029639D"/>
    <w:rsid w:val="00326F90"/>
    <w:rsid w:val="0044566E"/>
    <w:rsid w:val="005848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803FD"/>
  <w14:defaultImageDpi w14:val="300"/>
  <w15:docId w15:val="{39D17B79-7109-40EE-BA2E-1BA5C7C5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4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D07A54-C862-4053-98D2-33A9970A2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Manikandan Sethu</cp:lastModifiedBy>
  <cp:revision>2</cp:revision>
  <dcterms:created xsi:type="dcterms:W3CDTF">2025-07-05T05:51:00Z</dcterms:created>
  <dcterms:modified xsi:type="dcterms:W3CDTF">2025-07-05T05:51:00Z</dcterms:modified>
  <cp:category/>
</cp:coreProperties>
</file>