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B2786" w14:textId="77777777" w:rsidR="00EF64A1" w:rsidRPr="00EF64A1" w:rsidRDefault="00EF64A1">
      <w:pPr>
        <w:rPr>
          <w:b/>
          <w:sz w:val="32"/>
          <w:szCs w:val="32"/>
        </w:rPr>
      </w:pPr>
      <w:r w:rsidRPr="00EF64A1">
        <w:rPr>
          <w:b/>
          <w:sz w:val="32"/>
          <w:szCs w:val="32"/>
        </w:rPr>
        <w:t>Create a Spring Web Project using Maven</w:t>
      </w:r>
    </w:p>
    <w:p w14:paraId="1B5E4B5A" w14:textId="77777777" w:rsidR="00EF64A1" w:rsidRPr="00EF64A1" w:rsidRDefault="00EF64A1">
      <w:pPr>
        <w:rPr>
          <w:rFonts w:asciiTheme="majorHAnsi" w:hAnsiTheme="majorHAnsi" w:cstheme="majorHAnsi"/>
          <w:sz w:val="24"/>
          <w:szCs w:val="24"/>
        </w:rPr>
      </w:pPr>
    </w:p>
    <w:p w14:paraId="60A5FA6C" w14:textId="77777777" w:rsidR="00EF64A1" w:rsidRPr="00EF64A1" w:rsidRDefault="00EF64A1" w:rsidP="00DC3F02">
      <w:pPr>
        <w:spacing w:line="240" w:lineRule="auto"/>
        <w:rPr>
          <w:rFonts w:asciiTheme="majorHAnsi" w:hAnsiTheme="majorHAnsi" w:cstheme="majorHAnsi"/>
          <w:b/>
          <w:sz w:val="28"/>
          <w:szCs w:val="24"/>
        </w:rPr>
      </w:pPr>
      <w:r w:rsidRPr="00EF64A1">
        <w:rPr>
          <w:rFonts w:asciiTheme="majorHAnsi" w:hAnsiTheme="majorHAnsi" w:cstheme="majorHAnsi"/>
          <w:b/>
          <w:sz w:val="28"/>
          <w:szCs w:val="24"/>
        </w:rPr>
        <w:t>SpringLearnApplication.java:</w:t>
      </w:r>
    </w:p>
    <w:p w14:paraId="54F849E3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package </w:t>
      </w:r>
      <w:proofErr w:type="spellStart"/>
      <w:proofErr w:type="gramStart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com.cognizant</w:t>
      </w:r>
      <w:proofErr w:type="gram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.spring_learn</w:t>
      </w:r>
      <w:proofErr w:type="spell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;</w:t>
      </w:r>
    </w:p>
    <w:p w14:paraId="543771FD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</w:p>
    <w:p w14:paraId="6E1CDFA8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org.springframework</w:t>
      </w:r>
      <w:proofErr w:type="gram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.boot.SpringApplication</w:t>
      </w:r>
      <w:proofErr w:type="spell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;</w:t>
      </w:r>
    </w:p>
    <w:p w14:paraId="64BD2DAF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org.springframework</w:t>
      </w:r>
      <w:proofErr w:type="gram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.boot.autoconfigure.SpringBootApplication</w:t>
      </w:r>
      <w:proofErr w:type="spell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;</w:t>
      </w:r>
    </w:p>
    <w:p w14:paraId="488E83F1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</w:p>
    <w:p w14:paraId="1E688793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@</w:t>
      </w:r>
      <w:proofErr w:type="spellStart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SpringBootApplication</w:t>
      </w:r>
      <w:proofErr w:type="spellEnd"/>
    </w:p>
    <w:p w14:paraId="2B25CFC5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public class </w:t>
      </w:r>
      <w:proofErr w:type="spellStart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SpringLearnApplication</w:t>
      </w:r>
      <w:proofErr w:type="spell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{</w:t>
      </w:r>
    </w:p>
    <w:p w14:paraId="64A08956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</w:p>
    <w:p w14:paraId="7DC1A119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ab/>
        <w:t xml:space="preserve">public static void </w:t>
      </w:r>
      <w:proofErr w:type="gramStart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main(</w:t>
      </w:r>
      <w:proofErr w:type="gram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String[] </w:t>
      </w:r>
      <w:proofErr w:type="spellStart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args</w:t>
      </w:r>
      <w:proofErr w:type="spell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) {</w:t>
      </w:r>
    </w:p>
    <w:p w14:paraId="084E3BC3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ab/>
      </w: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ab/>
      </w:r>
      <w:proofErr w:type="spellStart"/>
      <w:proofErr w:type="gramStart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SpringApplication.run</w:t>
      </w:r>
      <w:proofErr w:type="spell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(</w:t>
      </w:r>
      <w:proofErr w:type="spellStart"/>
      <w:proofErr w:type="gram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SpringLearnApplication.class</w:t>
      </w:r>
      <w:proofErr w:type="spell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, </w:t>
      </w:r>
      <w:proofErr w:type="spellStart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args</w:t>
      </w:r>
      <w:proofErr w:type="spellEnd"/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);</w:t>
      </w:r>
    </w:p>
    <w:p w14:paraId="3C576F19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ab/>
        <w:t>}</w:t>
      </w:r>
    </w:p>
    <w:p w14:paraId="014DE1F6" w14:textId="77777777" w:rsidR="00DC3F02" w:rsidRPr="00DC3F02" w:rsidRDefault="00DC3F02" w:rsidP="00DC3F0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</w:p>
    <w:p w14:paraId="4D9BF2CF" w14:textId="23E23F9C" w:rsidR="00026548" w:rsidRPr="00EF64A1" w:rsidRDefault="00DC3F02" w:rsidP="00DC3F0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}</w:t>
      </w:r>
      <w:r w:rsidRPr="00DC3F0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cr/>
      </w:r>
    </w:p>
    <w:p w14:paraId="14795E7D" w14:textId="0F2AA3BA" w:rsidR="00EF64A1" w:rsidRPr="00EF64A1" w:rsidRDefault="00EF64A1" w:rsidP="00DC3F0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8"/>
          <w:szCs w:val="24"/>
          <w:lang w:val="en-IN" w:eastAsia="en-IN"/>
        </w:rPr>
      </w:pPr>
      <w:r w:rsidRPr="00EF64A1">
        <w:rPr>
          <w:rFonts w:asciiTheme="majorHAnsi" w:eastAsia="Times New Roman" w:hAnsiTheme="majorHAnsi" w:cstheme="majorHAnsi"/>
          <w:b/>
          <w:sz w:val="28"/>
          <w:szCs w:val="24"/>
          <w:lang w:val="en-IN" w:eastAsia="en-IN"/>
        </w:rPr>
        <w:t>HelloController.java:</w:t>
      </w:r>
    </w:p>
    <w:p w14:paraId="10943310" w14:textId="77777777" w:rsidR="00DC3F02" w:rsidRPr="00DC3F02" w:rsidRDefault="00FD4609" w:rsidP="00DC3F02">
      <w:pPr>
        <w:pStyle w:val="NormalWeb"/>
      </w:pPr>
      <w:r w:rsidRPr="00EF64A1">
        <w:rPr>
          <w:rFonts w:asciiTheme="majorHAnsi" w:hAnsiTheme="majorHAnsi" w:cstheme="majorHAnsi"/>
        </w:rPr>
        <w:br/>
      </w:r>
      <w:r w:rsidR="00DC3F02" w:rsidRPr="00DC3F02">
        <w:t xml:space="preserve">package </w:t>
      </w:r>
      <w:proofErr w:type="spellStart"/>
      <w:proofErr w:type="gramStart"/>
      <w:r w:rsidR="00DC3F02" w:rsidRPr="00DC3F02">
        <w:t>com.cognizant</w:t>
      </w:r>
      <w:proofErr w:type="gramEnd"/>
      <w:r w:rsidR="00DC3F02" w:rsidRPr="00DC3F02">
        <w:t>.spring_learn</w:t>
      </w:r>
      <w:proofErr w:type="spellEnd"/>
      <w:r w:rsidR="00DC3F02" w:rsidRPr="00DC3F02">
        <w:t xml:space="preserve">; </w:t>
      </w:r>
    </w:p>
    <w:p w14:paraId="2077A862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org.springframework.web.bind</w:t>
      </w:r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.annotation.GetMapping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</w:p>
    <w:p w14:paraId="29837A97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org.springframework.web.bind</w:t>
      </w:r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.annotation.RestController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</w:p>
    <w:p w14:paraId="3402B52B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@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RestController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66ED02F1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public class 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HelloController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 </w:t>
      </w:r>
    </w:p>
    <w:p w14:paraId="2D96CCF7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@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GetMapping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("/hello") </w:t>
      </w:r>
    </w:p>
    <w:p w14:paraId="0D41EB69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public String </w:t>
      </w: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sayHello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{ </w:t>
      </w:r>
    </w:p>
    <w:p w14:paraId="34F0E028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return "Hello from Spring Boot! - S Manikandan"; </w:t>
      </w:r>
    </w:p>
    <w:p w14:paraId="306FCD8F" w14:textId="0CCB09EB" w:rsidR="00EF64A1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</w:t>
      </w:r>
    </w:p>
    <w:p w14:paraId="64484174" w14:textId="4303EB1D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1B13FA3E" w14:textId="6106788D" w:rsidR="00026548" w:rsidRPr="00EF64A1" w:rsidRDefault="00FD4609" w:rsidP="00DC3F0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F64A1">
        <w:rPr>
          <w:rFonts w:asciiTheme="majorHAnsi" w:hAnsiTheme="majorHAnsi" w:cstheme="majorHAnsi"/>
          <w:sz w:val="24"/>
          <w:szCs w:val="24"/>
        </w:rPr>
        <w:br/>
      </w:r>
    </w:p>
    <w:p w14:paraId="221C8C59" w14:textId="77777777" w:rsidR="00EF64A1" w:rsidRPr="00EF64A1" w:rsidRDefault="00EF64A1" w:rsidP="00DC3F02">
      <w:pPr>
        <w:spacing w:line="240" w:lineRule="auto"/>
        <w:rPr>
          <w:rFonts w:asciiTheme="majorHAnsi" w:hAnsiTheme="majorHAnsi" w:cstheme="majorHAnsi"/>
          <w:b/>
          <w:sz w:val="28"/>
          <w:szCs w:val="24"/>
        </w:rPr>
      </w:pPr>
      <w:proofErr w:type="spellStart"/>
      <w:proofErr w:type="gramStart"/>
      <w:r w:rsidRPr="00EF64A1">
        <w:rPr>
          <w:rFonts w:asciiTheme="majorHAnsi" w:hAnsiTheme="majorHAnsi" w:cstheme="majorHAnsi"/>
          <w:b/>
          <w:sz w:val="28"/>
          <w:szCs w:val="24"/>
        </w:rPr>
        <w:t>application.properties</w:t>
      </w:r>
      <w:proofErr w:type="spellEnd"/>
      <w:proofErr w:type="gramEnd"/>
      <w:r w:rsidRPr="00EF64A1">
        <w:rPr>
          <w:rFonts w:asciiTheme="majorHAnsi" w:hAnsiTheme="majorHAnsi" w:cstheme="majorHAnsi"/>
          <w:b/>
          <w:sz w:val="28"/>
          <w:szCs w:val="24"/>
        </w:rPr>
        <w:t>:</w:t>
      </w:r>
    </w:p>
    <w:p w14:paraId="2334509E" w14:textId="77777777" w:rsidR="00DC3F02" w:rsidRPr="00DC3F02" w:rsidRDefault="00FD4609" w:rsidP="00DC3F02">
      <w:pPr>
        <w:pStyle w:val="NormalWeb"/>
      </w:pPr>
      <w:r w:rsidRPr="00EF64A1">
        <w:rPr>
          <w:rFonts w:asciiTheme="majorHAnsi" w:hAnsiTheme="majorHAnsi" w:cstheme="majorHAnsi"/>
        </w:rPr>
        <w:br/>
      </w:r>
      <w:r w:rsidR="00DC3F02" w:rsidRPr="00DC3F02">
        <w:t xml:space="preserve">spring.application.name=spring-learn </w:t>
      </w:r>
    </w:p>
    <w:p w14:paraId="40D980D3" w14:textId="2BEDA703" w:rsidR="00026548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server.port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=9191 </w:t>
      </w:r>
    </w:p>
    <w:p w14:paraId="475D6970" w14:textId="77777777" w:rsidR="00EF64A1" w:rsidRPr="00EF64A1" w:rsidRDefault="00EF64A1" w:rsidP="00DC3F02">
      <w:pPr>
        <w:spacing w:line="240" w:lineRule="auto"/>
        <w:rPr>
          <w:rFonts w:asciiTheme="majorHAnsi" w:hAnsiTheme="majorHAnsi" w:cstheme="majorHAnsi"/>
          <w:b/>
          <w:sz w:val="28"/>
          <w:szCs w:val="24"/>
        </w:rPr>
      </w:pPr>
      <w:r w:rsidRPr="00EF64A1">
        <w:rPr>
          <w:rFonts w:asciiTheme="majorHAnsi" w:hAnsiTheme="majorHAnsi" w:cstheme="majorHAnsi"/>
          <w:b/>
          <w:sz w:val="28"/>
          <w:szCs w:val="24"/>
        </w:rPr>
        <w:t>pom.xml:</w:t>
      </w:r>
    </w:p>
    <w:p w14:paraId="34455B43" w14:textId="77777777" w:rsidR="00DC3F02" w:rsidRPr="00DC3F02" w:rsidRDefault="00FD4609" w:rsidP="00DC3F02">
      <w:pPr>
        <w:pStyle w:val="NormalWeb"/>
      </w:pPr>
      <w:r w:rsidRPr="00EF64A1">
        <w:rPr>
          <w:rFonts w:asciiTheme="majorHAnsi" w:hAnsiTheme="majorHAnsi" w:cstheme="majorHAnsi"/>
        </w:rPr>
        <w:br/>
      </w:r>
      <w:r w:rsidR="00DC3F02" w:rsidRPr="00DC3F02">
        <w:t xml:space="preserve">&lt;?xml version="1.0" encoding="UTF-8"?&gt; </w:t>
      </w:r>
    </w:p>
    <w:p w14:paraId="63CADF79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&lt;project 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="http://maven.apache.org/POM/4.0.0" </w:t>
      </w: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xmlns:xsi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="http://www.w3.org/2001/XMLSchema-instance" </w:t>
      </w:r>
    </w:p>
    <w:p w14:paraId="78EBFF64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xsi:schemaLocation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="http://maven.apache.org/POM/4.0.0 https://maven.apache.org/xsd/maven-4.0.0.xsd"&gt; </w:t>
      </w:r>
    </w:p>
    <w:p w14:paraId="10B1A8C0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modelVersion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&gt;4.0.0&lt;/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modelVersion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0AA38653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&lt;parent&gt; </w:t>
      </w:r>
    </w:p>
    <w:p w14:paraId="3E64D6F3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org.springframework.boot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3D96F5FA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&gt;spring-boot-starter-parent&lt;/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63675F85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&lt;version&gt;3.5.3&lt;/version&gt; </w:t>
      </w:r>
    </w:p>
    <w:p w14:paraId="0FC85A25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relativePath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/&gt; </w:t>
      </w:r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&lt;!--</w:t>
      </w:r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lookup parent from repository --&gt; </w:t>
      </w:r>
    </w:p>
    <w:p w14:paraId="1436F557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&lt;/parent&gt; </w:t>
      </w:r>
    </w:p>
    <w:p w14:paraId="1B6ED16A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com.cognizant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05649BF0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&gt;spring-learn&lt;/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7FBF042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&lt;version&gt;0.0.1-SNAPSHOT&lt;/version&gt; </w:t>
      </w:r>
    </w:p>
    <w:p w14:paraId="5E0F2E53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&lt;name&gt;spring-learn&lt;/name&gt; </w:t>
      </w:r>
    </w:p>
    <w:p w14:paraId="0770FE32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&lt;description&gt;Demo project for Spring Boot&lt;/description&gt; </w:t>
      </w:r>
    </w:p>
    <w:p w14:paraId="14D4880D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/&gt; </w:t>
      </w:r>
    </w:p>
    <w:p w14:paraId="387423EE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&lt;licenses&gt; </w:t>
      </w:r>
    </w:p>
    <w:p w14:paraId="5A9326B2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&lt;license/&gt; </w:t>
      </w:r>
    </w:p>
    <w:p w14:paraId="5A404E35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&lt;/licenses&gt; </w:t>
      </w:r>
    </w:p>
    <w:p w14:paraId="70053565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&lt;developers&gt; </w:t>
      </w:r>
    </w:p>
    <w:p w14:paraId="12DE6459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&lt;developer/&gt; </w:t>
      </w:r>
    </w:p>
    <w:p w14:paraId="78BC5929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&lt;/developers&gt; </w:t>
      </w:r>
    </w:p>
    <w:p w14:paraId="6CB567E3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scm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065F622F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&lt;connection/&gt; </w:t>
      </w:r>
    </w:p>
    <w:p w14:paraId="14465C2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developerConnection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/&gt; </w:t>
      </w:r>
    </w:p>
    <w:p w14:paraId="6A49E4AF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&lt;tag/&gt; </w:t>
      </w:r>
    </w:p>
    <w:p w14:paraId="2FD7075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/&gt; </w:t>
      </w:r>
    </w:p>
    <w:p w14:paraId="6741281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scm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49ABB68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&lt;properties&gt; </w:t>
      </w:r>
    </w:p>
    <w:p w14:paraId="5B86070C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java.version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&gt;17&lt;/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java.version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3FC9456E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&lt;/properties&gt; </w:t>
      </w:r>
    </w:p>
    <w:p w14:paraId="27796048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&lt;dependencies&gt; </w:t>
      </w:r>
    </w:p>
    <w:p w14:paraId="766F8365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&lt;dependency&gt; </w:t>
      </w:r>
    </w:p>
    <w:p w14:paraId="2F10A058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org.springframework.boot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2BE4241D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&gt;spring-boot-starter-web&lt;/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6A4A45B3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&lt;/dependency&gt; </w:t>
      </w:r>
    </w:p>
    <w:p w14:paraId="3E60C3B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&lt;dependency&gt; </w:t>
      </w:r>
    </w:p>
    <w:p w14:paraId="2140F53C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org.springframework.boot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540CC9A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&gt;spring-boot-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devtools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09A0D0C1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&lt;scope&gt;runtime&lt;/scope&gt; </w:t>
      </w:r>
    </w:p>
    <w:p w14:paraId="797541B8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&lt;optional&gt;true&lt;/optional&gt; </w:t>
      </w:r>
    </w:p>
    <w:p w14:paraId="2267263C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&lt;/dependency&gt; </w:t>
      </w:r>
    </w:p>
    <w:p w14:paraId="6A327EF8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&lt;dependency&gt; </w:t>
      </w:r>
    </w:p>
    <w:p w14:paraId="2E3DF29F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org.springframework.boot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1991814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&gt;spring-boot-starter-test&lt;/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7E192727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&lt;scope&gt;test&lt;/scope&gt; </w:t>
      </w:r>
    </w:p>
    <w:p w14:paraId="2600035F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&lt;/dependency&gt; </w:t>
      </w:r>
    </w:p>
    <w:p w14:paraId="698E2542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&lt;/dependencies&gt; </w:t>
      </w:r>
    </w:p>
    <w:p w14:paraId="0D38355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&lt;build&gt; </w:t>
      </w:r>
    </w:p>
    <w:p w14:paraId="4062EE59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&lt;plugins&gt; </w:t>
      </w:r>
    </w:p>
    <w:p w14:paraId="2E5E987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&lt;plugin&gt; </w:t>
      </w:r>
    </w:p>
    <w:p w14:paraId="7E0BAF52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org.springframework.boot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2151CF6E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&gt;spring-boot-maven-plugin&lt;/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artifactId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14:paraId="5A8F8580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&lt;/plugin&gt; </w:t>
      </w:r>
    </w:p>
    <w:p w14:paraId="4F0177D6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&lt;/plugins&gt; </w:t>
      </w:r>
    </w:p>
    <w:p w14:paraId="065F1BA5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&lt;/build&gt; </w:t>
      </w:r>
    </w:p>
    <w:p w14:paraId="18E71966" w14:textId="69EDED77" w:rsidR="009B0DCC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&lt;/project&gt; </w:t>
      </w:r>
    </w:p>
    <w:p w14:paraId="6E113AC6" w14:textId="135E5BAC" w:rsidR="009B0DCC" w:rsidRPr="009B0DCC" w:rsidRDefault="009B0DCC" w:rsidP="00DC3F02">
      <w:pPr>
        <w:spacing w:line="240" w:lineRule="auto"/>
        <w:rPr>
          <w:rFonts w:asciiTheme="majorHAnsi" w:hAnsiTheme="majorHAnsi" w:cstheme="majorHAnsi"/>
          <w:b/>
          <w:sz w:val="28"/>
          <w:szCs w:val="24"/>
        </w:rPr>
      </w:pPr>
      <w:r w:rsidRPr="009B0DCC">
        <w:rPr>
          <w:rFonts w:asciiTheme="majorHAnsi" w:hAnsiTheme="majorHAnsi" w:cstheme="majorHAnsi"/>
          <w:b/>
          <w:sz w:val="28"/>
          <w:szCs w:val="24"/>
        </w:rPr>
        <w:lastRenderedPageBreak/>
        <w:t>SpringLearnApplicationsTest.java:</w:t>
      </w:r>
    </w:p>
    <w:p w14:paraId="5127E682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package </w:t>
      </w: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com.cognizant</w:t>
      </w:r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.spring_learn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</w:p>
    <w:p w14:paraId="02C2F667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org.junit.jupiter.api.Test</w:t>
      </w:r>
      <w:proofErr w:type="spellEnd"/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</w:p>
    <w:p w14:paraId="0C73737C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</w:t>
      </w:r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.boot.test.context.SpringBootTest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</w:p>
    <w:p w14:paraId="44221A04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@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SpringBootTest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6B4CDE3D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class </w:t>
      </w:r>
      <w:proofErr w:type="spell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SpringLearnApplicationTests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 </w:t>
      </w:r>
    </w:p>
    <w:p w14:paraId="7EF6B00F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@Test </w:t>
      </w:r>
    </w:p>
    <w:p w14:paraId="58CD30D9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contextLoads</w:t>
      </w:r>
      <w:proofErr w:type="spell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{ </w:t>
      </w:r>
    </w:p>
    <w:p w14:paraId="52D7E958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</w:t>
      </w:r>
    </w:p>
    <w:p w14:paraId="401FC01E" w14:textId="77777777" w:rsidR="00DC3F02" w:rsidRPr="00DC3F02" w:rsidRDefault="00DC3F02" w:rsidP="00DC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3F0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</w:t>
      </w:r>
    </w:p>
    <w:p w14:paraId="1B38D438" w14:textId="63404374" w:rsidR="00EF64A1" w:rsidRPr="00EF64A1" w:rsidRDefault="00EF64A1" w:rsidP="00EF64A1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14A6EA5A" w14:textId="73E9FA11" w:rsidR="00EF64A1" w:rsidRDefault="00EF64A1" w:rsidP="00EF64A1">
      <w:pPr>
        <w:rPr>
          <w:rFonts w:asciiTheme="majorHAnsi" w:hAnsiTheme="majorHAnsi" w:cstheme="majorHAnsi"/>
          <w:b/>
          <w:sz w:val="28"/>
          <w:szCs w:val="24"/>
        </w:rPr>
      </w:pPr>
      <w:r w:rsidRPr="00EF64A1">
        <w:rPr>
          <w:rFonts w:asciiTheme="majorHAnsi" w:hAnsiTheme="majorHAnsi" w:cstheme="majorHAnsi"/>
          <w:b/>
          <w:sz w:val="28"/>
          <w:szCs w:val="24"/>
        </w:rPr>
        <w:t>Output in Browser:</w:t>
      </w:r>
    </w:p>
    <w:p w14:paraId="0A092823" w14:textId="2F9AE0A0" w:rsidR="009B0DCC" w:rsidRDefault="009B0DCC" w:rsidP="009B0DCC">
      <w:pPr>
        <w:pStyle w:val="NormalWeb"/>
      </w:pPr>
      <w:r>
        <w:rPr>
          <w:noProof/>
        </w:rPr>
        <w:drawing>
          <wp:inline distT="0" distB="0" distL="0" distR="0" wp14:anchorId="7246326B" wp14:editId="3F5045BB">
            <wp:extent cx="5166360" cy="2552700"/>
            <wp:effectExtent l="0" t="0" r="0" b="0"/>
            <wp:docPr id="1" name="Picture 1" descr="C:\Users\Manikandan\OneDrive\Pictures\Screenshots\Screenshot 2025-07-13 00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kandan\OneDrive\Pictures\Screenshots\Screenshot 2025-07-13 0015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5B87" w14:textId="77777777" w:rsidR="009B0DCC" w:rsidRPr="00EF64A1" w:rsidRDefault="009B0DCC" w:rsidP="00EF64A1">
      <w:pPr>
        <w:rPr>
          <w:rFonts w:asciiTheme="majorHAnsi" w:hAnsiTheme="majorHAnsi" w:cstheme="majorHAnsi"/>
          <w:b/>
          <w:sz w:val="28"/>
          <w:szCs w:val="24"/>
        </w:rPr>
      </w:pPr>
    </w:p>
    <w:p w14:paraId="52CFA6FB" w14:textId="77777777" w:rsidR="00026548" w:rsidRPr="00EF64A1" w:rsidRDefault="00FD4609">
      <w:pPr>
        <w:rPr>
          <w:rFonts w:asciiTheme="majorHAnsi" w:hAnsiTheme="majorHAnsi" w:cstheme="majorHAnsi"/>
          <w:sz w:val="24"/>
          <w:szCs w:val="24"/>
        </w:rPr>
      </w:pPr>
      <w:r w:rsidRPr="00EF64A1">
        <w:rPr>
          <w:rFonts w:asciiTheme="majorHAnsi" w:hAnsiTheme="majorHAnsi" w:cstheme="majorHAnsi"/>
          <w:sz w:val="24"/>
          <w:szCs w:val="24"/>
        </w:rPr>
        <w:t>When you run the application and open the browser at:</w:t>
      </w:r>
    </w:p>
    <w:p w14:paraId="0345D343" w14:textId="7F98D89C" w:rsidR="00026548" w:rsidRDefault="00DC3F02">
      <w:pPr>
        <w:rPr>
          <w:rFonts w:asciiTheme="majorHAnsi" w:hAnsiTheme="majorHAnsi" w:cstheme="majorHAnsi"/>
          <w:sz w:val="24"/>
          <w:szCs w:val="24"/>
        </w:rPr>
      </w:pPr>
      <w:hyperlink r:id="rId7" w:history="1">
        <w:r w:rsidR="009B0DCC" w:rsidRPr="00A148DC">
          <w:rPr>
            <w:rStyle w:val="Hyperlink"/>
            <w:rFonts w:asciiTheme="majorHAnsi" w:hAnsiTheme="majorHAnsi" w:cstheme="majorHAnsi"/>
            <w:sz w:val="24"/>
            <w:szCs w:val="24"/>
          </w:rPr>
          <w:t>http://localhost:9191/hello</w:t>
        </w:r>
      </w:hyperlink>
    </w:p>
    <w:p w14:paraId="7E372C0C" w14:textId="25BAE012" w:rsidR="009B0DCC" w:rsidRDefault="009B0DCC">
      <w:pPr>
        <w:rPr>
          <w:rFonts w:asciiTheme="majorHAnsi" w:hAnsiTheme="majorHAnsi" w:cstheme="majorHAnsi"/>
          <w:sz w:val="24"/>
          <w:szCs w:val="24"/>
        </w:rPr>
      </w:pPr>
    </w:p>
    <w:p w14:paraId="31C0CE94" w14:textId="0DABF0FA" w:rsidR="009B0DCC" w:rsidRDefault="009B0DCC" w:rsidP="009B0DCC">
      <w:pPr>
        <w:pStyle w:val="NormalWeb"/>
      </w:pPr>
      <w:r>
        <w:rPr>
          <w:noProof/>
        </w:rPr>
        <w:drawing>
          <wp:inline distT="0" distB="0" distL="0" distR="0" wp14:anchorId="3E8FE7EA" wp14:editId="517B9911">
            <wp:extent cx="5486400" cy="3086100"/>
            <wp:effectExtent l="0" t="0" r="0" b="0"/>
            <wp:docPr id="2" name="Picture 2" descr="C:\Users\Manikandan\OneDrive\Pictures\Screenshots\Screenshot 2025-07-13 001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kandan\OneDrive\Pictures\Screenshots\Screenshot 2025-07-13 0014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CEB6" w14:textId="77777777" w:rsidR="009B0DCC" w:rsidRPr="00EF64A1" w:rsidRDefault="009B0DCC">
      <w:pPr>
        <w:rPr>
          <w:rFonts w:asciiTheme="majorHAnsi" w:hAnsiTheme="majorHAnsi" w:cstheme="majorHAnsi"/>
          <w:sz w:val="24"/>
          <w:szCs w:val="24"/>
        </w:rPr>
      </w:pPr>
    </w:p>
    <w:p w14:paraId="5FCE43D0" w14:textId="25EF99BF" w:rsidR="00026548" w:rsidRPr="00EF64A1" w:rsidRDefault="00026548">
      <w:pPr>
        <w:rPr>
          <w:rFonts w:asciiTheme="majorHAnsi" w:hAnsiTheme="majorHAnsi" w:cstheme="majorHAnsi"/>
          <w:sz w:val="24"/>
          <w:szCs w:val="24"/>
        </w:rPr>
      </w:pPr>
    </w:p>
    <w:sectPr w:rsidR="00026548" w:rsidRPr="00EF6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548"/>
    <w:rsid w:val="00034616"/>
    <w:rsid w:val="0006063C"/>
    <w:rsid w:val="0015074B"/>
    <w:rsid w:val="0029639D"/>
    <w:rsid w:val="00326F90"/>
    <w:rsid w:val="009B0DCC"/>
    <w:rsid w:val="00AA1D8D"/>
    <w:rsid w:val="00B47730"/>
    <w:rsid w:val="00CB0664"/>
    <w:rsid w:val="00DC3F02"/>
    <w:rsid w:val="00EF64A1"/>
    <w:rsid w:val="00FC693F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1E302"/>
  <w14:defaultImageDpi w14:val="300"/>
  <w15:docId w15:val="{B17FFD98-338A-47A8-803C-8F3B4B40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F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F64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0D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D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9191/hell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4A1DF8-86EF-493E-ACCC-254B511E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Manikandan Sethu</cp:lastModifiedBy>
  <cp:revision>3</cp:revision>
  <dcterms:created xsi:type="dcterms:W3CDTF">2025-07-13T07:00:00Z</dcterms:created>
  <dcterms:modified xsi:type="dcterms:W3CDTF">2025-07-13T12:50:00Z</dcterms:modified>
  <cp:category/>
</cp:coreProperties>
</file>